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1F657" w14:textId="5067D334" w:rsidR="009A4D7D" w:rsidRPr="00034EC5" w:rsidRDefault="00000000" w:rsidP="00034EC5">
      <w:pPr>
        <w:pStyle w:val="Ttulo1"/>
        <w:jc w:val="center"/>
        <w:rPr>
          <w:sz w:val="36"/>
          <w:szCs w:val="36"/>
        </w:rPr>
      </w:pPr>
      <w:r w:rsidRPr="00034EC5">
        <w:rPr>
          <w:sz w:val="36"/>
          <w:szCs w:val="36"/>
        </w:rPr>
        <w:t xml:space="preserve">Luciano </w:t>
      </w:r>
      <w:r w:rsidR="00034EC5" w:rsidRPr="00034EC5">
        <w:rPr>
          <w:sz w:val="36"/>
          <w:szCs w:val="36"/>
        </w:rPr>
        <w:t>Balladares</w:t>
      </w:r>
    </w:p>
    <w:p w14:paraId="7EC4129C" w14:textId="77777777" w:rsidR="009A4D7D" w:rsidRDefault="00000000" w:rsidP="00034EC5">
      <w:pPr>
        <w:pStyle w:val="Citadestacada"/>
        <w:jc w:val="center"/>
      </w:pPr>
      <w:r>
        <w:t>Self-Taught Software Developer | Full-Stack Developer</w:t>
      </w:r>
    </w:p>
    <w:p w14:paraId="430AF4EA" w14:textId="624CEF73" w:rsidR="009A4D7D" w:rsidRDefault="00000000" w:rsidP="00034EC5">
      <w:pPr>
        <w:jc w:val="center"/>
      </w:pPr>
      <w:r>
        <w:t>Location: Chile | Languages: English (Fluent), Spanish (Native)</w:t>
      </w:r>
    </w:p>
    <w:p w14:paraId="166293CC" w14:textId="60D2C95C" w:rsidR="009A4D7D" w:rsidRDefault="00000000" w:rsidP="00034EC5">
      <w:pPr>
        <w:jc w:val="center"/>
      </w:pPr>
      <w:r>
        <w:t>Availability: Immediate | Open to Remote Opportunities</w:t>
      </w:r>
    </w:p>
    <w:p w14:paraId="5ECCA3F8" w14:textId="77777777" w:rsidR="009A4D7D" w:rsidRDefault="00000000">
      <w:pPr>
        <w:pStyle w:val="Ttulo2"/>
      </w:pPr>
      <w:r>
        <w:t>Summary</w:t>
      </w:r>
    </w:p>
    <w:p w14:paraId="6BBB3709" w14:textId="77777777" w:rsidR="009A4D7D" w:rsidRDefault="00000000">
      <w:r>
        <w:t>Passionate and dedicated self-taught software developer with a strong work ethic and over a year of hands-on experience in full-stack development. Transitioned from biomedical science to software engineering, leveraging problem-solving and analytical skills from the lab into coding. Proficient in modern web technologies, backend development, and API security.</w:t>
      </w:r>
    </w:p>
    <w:p w14:paraId="083B3B3A" w14:textId="77777777" w:rsidR="009A4D7D" w:rsidRDefault="00000000">
      <w:pPr>
        <w:pStyle w:val="Ttulo2"/>
      </w:pPr>
      <w:r>
        <w:t>Technical Skills</w:t>
      </w:r>
    </w:p>
    <w:p w14:paraId="635BC35C" w14:textId="027C0849" w:rsidR="009A4D7D" w:rsidRDefault="00000000">
      <w:pPr>
        <w:pStyle w:val="Listaconvietas"/>
      </w:pPr>
      <w:r>
        <w:t>Frontend: React, JavaScript, TypeScript, Tailwind CSS, HTML, CSS</w:t>
      </w:r>
    </w:p>
    <w:p w14:paraId="52628F77" w14:textId="000EFF10" w:rsidR="009A4D7D" w:rsidRDefault="00000000">
      <w:pPr>
        <w:pStyle w:val="Listaconvietas"/>
      </w:pPr>
      <w:r>
        <w:t>Backend: Node.js, Express, Django, Python, JSON Web Tokens (JWT)</w:t>
      </w:r>
    </w:p>
    <w:p w14:paraId="2A26A96A" w14:textId="0C44D535" w:rsidR="009A4D7D" w:rsidRDefault="00000000">
      <w:pPr>
        <w:pStyle w:val="Listaconvietas"/>
      </w:pPr>
      <w:r>
        <w:t>Databases: MongoDB, PostgreSQL</w:t>
      </w:r>
    </w:p>
    <w:p w14:paraId="283E118A" w14:textId="5F9D507E" w:rsidR="009A4D7D" w:rsidRDefault="00000000">
      <w:pPr>
        <w:pStyle w:val="Listaconvietas"/>
      </w:pPr>
      <w:r>
        <w:t>DevOps &amp; Tools: Docker, Jest, Git</w:t>
      </w:r>
    </w:p>
    <w:p w14:paraId="7033A04A" w14:textId="151D53E3" w:rsidR="009A4D7D" w:rsidRDefault="00000000">
      <w:pPr>
        <w:pStyle w:val="Listaconvietas"/>
      </w:pPr>
      <w:r>
        <w:t>Payments &amp; Security: Stripe, API Security Fundamentals</w:t>
      </w:r>
    </w:p>
    <w:p w14:paraId="079929D4" w14:textId="77777777" w:rsidR="009A4D7D" w:rsidRDefault="00000000">
      <w:pPr>
        <w:pStyle w:val="Ttulo2"/>
      </w:pPr>
      <w:r>
        <w:t>Projects &amp; Experience</w:t>
      </w:r>
    </w:p>
    <w:p w14:paraId="19E64FB5" w14:textId="12F6A5D6" w:rsidR="009A4D7D" w:rsidRDefault="00000000">
      <w:pPr>
        <w:pStyle w:val="Listaconvietas"/>
      </w:pPr>
      <w:r>
        <w:t>MERN Stack Marketplace: Integrated Stripe for payments, implemented wishlist functionality.</w:t>
      </w:r>
    </w:p>
    <w:p w14:paraId="338C943E" w14:textId="373D2670" w:rsidR="009A4D7D" w:rsidRDefault="00000000">
      <w:pPr>
        <w:pStyle w:val="Listaconvietas"/>
      </w:pPr>
      <w:r>
        <w:t>AI-Powered Resume Reviewer (CS50 Final Project): Built using Python and Django.</w:t>
      </w:r>
    </w:p>
    <w:p w14:paraId="331FDEEC" w14:textId="37556FFC" w:rsidR="009A4D7D" w:rsidRDefault="00000000">
      <w:pPr>
        <w:pStyle w:val="Listaconvietas"/>
      </w:pPr>
      <w:r>
        <w:t>SoulSync (Mental Health Chatbot): Developed a chatbot using AI and NLP.</w:t>
      </w:r>
    </w:p>
    <w:p w14:paraId="68B7D9C0" w14:textId="5BFF8216" w:rsidR="009A4D7D" w:rsidRDefault="00F30727">
      <w:pPr>
        <w:pStyle w:val="Listaconvietas"/>
      </w:pPr>
      <w:r>
        <w:t xml:space="preserve">Emoti: </w:t>
      </w:r>
      <w:r w:rsidRPr="00F30727">
        <w:rPr>
          <w:u w:val="single"/>
        </w:rPr>
        <w:t>C</w:t>
      </w:r>
      <w:r w:rsidR="00000000" w:rsidRPr="00F30727">
        <w:rPr>
          <w:u w:val="single"/>
        </w:rPr>
        <w:t>hat</w:t>
      </w:r>
      <w:r w:rsidR="00000000">
        <w:t xml:space="preserve"> Application with WebSockets: Built using TypeScript, Socket.io, and Express.</w:t>
      </w:r>
    </w:p>
    <w:p w14:paraId="702988AB" w14:textId="77B39CF9" w:rsidR="009A4D7D" w:rsidRDefault="00000000">
      <w:pPr>
        <w:pStyle w:val="Listaconvietas"/>
      </w:pPr>
      <w:r>
        <w:t>URL Shortener</w:t>
      </w:r>
      <w:r w:rsidR="00F30727">
        <w:t xml:space="preserve">: </w:t>
      </w:r>
      <w:r>
        <w:t>Designed and tested using TypeScript and Jest.</w:t>
      </w:r>
    </w:p>
    <w:p w14:paraId="046CF3DF" w14:textId="766E4BCE" w:rsidR="009A4D7D" w:rsidRDefault="00000000">
      <w:pPr>
        <w:pStyle w:val="Listaconvietas"/>
      </w:pPr>
      <w:r>
        <w:t>Bug Bounty Participation: Explored smart contract vulnerabilities, successfully earning bounties.</w:t>
      </w:r>
    </w:p>
    <w:p w14:paraId="62D46D47" w14:textId="77777777" w:rsidR="009A4D7D" w:rsidRDefault="00000000">
      <w:pPr>
        <w:pStyle w:val="Ttulo2"/>
      </w:pPr>
      <w:r>
        <w:t>Certifications</w:t>
      </w:r>
    </w:p>
    <w:p w14:paraId="0A7130A3" w14:textId="77777777" w:rsidR="009A4D7D" w:rsidRDefault="00000000">
      <w:pPr>
        <w:pStyle w:val="Listaconvietas"/>
      </w:pPr>
      <w:r>
        <w:t>- MongoDB RAG Applications Certification - MongoDB</w:t>
      </w:r>
    </w:p>
    <w:p w14:paraId="336389A6" w14:textId="77777777" w:rsidR="009A4D7D" w:rsidRDefault="00000000">
      <w:pPr>
        <w:pStyle w:val="Listaconvietas"/>
      </w:pPr>
      <w:r>
        <w:t>- Python Certification - Boot.dev</w:t>
      </w:r>
    </w:p>
    <w:p w14:paraId="0CA47422" w14:textId="77777777" w:rsidR="009A4D7D" w:rsidRDefault="00000000">
      <w:pPr>
        <w:pStyle w:val="Listaconvietas"/>
      </w:pPr>
      <w:r>
        <w:t>- Fundamentals of API Security - APIsec University</w:t>
      </w:r>
    </w:p>
    <w:p w14:paraId="1C07F320" w14:textId="77777777" w:rsidR="009A4D7D" w:rsidRDefault="00000000">
      <w:pPr>
        <w:pStyle w:val="Ttulo2"/>
      </w:pPr>
      <w:r>
        <w:t>Education</w:t>
      </w:r>
    </w:p>
    <w:p w14:paraId="7806E3FE" w14:textId="77777777" w:rsidR="009A4D7D" w:rsidRDefault="00000000">
      <w:r>
        <w:t>Andrés Bello University, Chile</w:t>
      </w:r>
      <w:r>
        <w:br/>
        <w:t>Bachelor's Degree in Biomedical Science</w:t>
      </w:r>
    </w:p>
    <w:p w14:paraId="3B659184" w14:textId="77777777" w:rsidR="009A4D7D" w:rsidRDefault="00000000">
      <w:pPr>
        <w:pStyle w:val="Ttulo2"/>
      </w:pPr>
      <w:r>
        <w:lastRenderedPageBreak/>
        <w:t>Professional Experience</w:t>
      </w:r>
    </w:p>
    <w:p w14:paraId="428C53BD" w14:textId="77777777" w:rsidR="009A4D7D" w:rsidRDefault="00000000">
      <w:r>
        <w:t>Biomedical Scientist</w:t>
      </w:r>
      <w:r>
        <w:br/>
        <w:t>Adriana Cousiño Hospital, Chile (1 Year)</w:t>
      </w:r>
    </w:p>
    <w:p w14:paraId="1C754AE3" w14:textId="77777777" w:rsidR="009A4D7D" w:rsidRDefault="00000000">
      <w:r>
        <w:t>- Developed strong analytical, teamwork, and communication skills.</w:t>
      </w:r>
      <w:r>
        <w:br/>
        <w:t>- Applied problem-solving and attention to detail, which now translates into debugging and software optimization.</w:t>
      </w:r>
    </w:p>
    <w:p w14:paraId="5AC6960B" w14:textId="77777777" w:rsidR="009A4D7D" w:rsidRDefault="00000000">
      <w:pPr>
        <w:pStyle w:val="Ttulo2"/>
      </w:pPr>
      <w:r>
        <w:t>Soft Skills</w:t>
      </w:r>
    </w:p>
    <w:p w14:paraId="0F770AF3" w14:textId="77777777" w:rsidR="009A4D7D" w:rsidRDefault="00000000">
      <w:pPr>
        <w:pStyle w:val="Listaconvietas"/>
      </w:pPr>
      <w:r>
        <w:t>- Strong communication &amp; teamwork</w:t>
      </w:r>
    </w:p>
    <w:p w14:paraId="64EBD5C8" w14:textId="77777777" w:rsidR="009A4D7D" w:rsidRDefault="00000000">
      <w:pPr>
        <w:pStyle w:val="Listaconvietas"/>
      </w:pPr>
      <w:r>
        <w:t>- Adaptability &amp; fast learning</w:t>
      </w:r>
    </w:p>
    <w:p w14:paraId="46753AC3" w14:textId="77777777" w:rsidR="009A4D7D" w:rsidRDefault="00000000">
      <w:pPr>
        <w:pStyle w:val="Listaconvietas"/>
      </w:pPr>
      <w:r>
        <w:t>- Problem-solving &amp; analytical thinking</w:t>
      </w:r>
    </w:p>
    <w:p w14:paraId="1A5C3444" w14:textId="77777777" w:rsidR="009A4D7D" w:rsidRDefault="00000000">
      <w:pPr>
        <w:pStyle w:val="Listaconvietas"/>
      </w:pPr>
      <w:r>
        <w:t>- Strong work ethic &amp; self-motivation</w:t>
      </w:r>
    </w:p>
    <w:sectPr w:rsidR="009A4D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721394">
    <w:abstractNumId w:val="8"/>
  </w:num>
  <w:num w:numId="2" w16cid:durableId="427116082">
    <w:abstractNumId w:val="6"/>
  </w:num>
  <w:num w:numId="3" w16cid:durableId="2005862282">
    <w:abstractNumId w:val="5"/>
  </w:num>
  <w:num w:numId="4" w16cid:durableId="246958718">
    <w:abstractNumId w:val="4"/>
  </w:num>
  <w:num w:numId="5" w16cid:durableId="100611107">
    <w:abstractNumId w:val="7"/>
  </w:num>
  <w:num w:numId="6" w16cid:durableId="672998677">
    <w:abstractNumId w:val="3"/>
  </w:num>
  <w:num w:numId="7" w16cid:durableId="1952390841">
    <w:abstractNumId w:val="2"/>
  </w:num>
  <w:num w:numId="8" w16cid:durableId="825434901">
    <w:abstractNumId w:val="1"/>
  </w:num>
  <w:num w:numId="9" w16cid:durableId="51950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EC5"/>
    <w:rsid w:val="0006063C"/>
    <w:rsid w:val="000A14C5"/>
    <w:rsid w:val="0015074B"/>
    <w:rsid w:val="0029639D"/>
    <w:rsid w:val="00326F90"/>
    <w:rsid w:val="008A65EC"/>
    <w:rsid w:val="009A4D7D"/>
    <w:rsid w:val="00AA1D8D"/>
    <w:rsid w:val="00B47730"/>
    <w:rsid w:val="00CB0664"/>
    <w:rsid w:val="00F30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F3F81"/>
  <w14:defaultImageDpi w14:val="300"/>
  <w15:docId w15:val="{5D7C9603-32CF-4A4B-AC12-1B9C06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GARRIDO BALLADARES LUCIANO A</cp:lastModifiedBy>
  <cp:revision>4</cp:revision>
  <dcterms:created xsi:type="dcterms:W3CDTF">2013-12-23T23:15:00Z</dcterms:created>
  <dcterms:modified xsi:type="dcterms:W3CDTF">2025-04-07T22:36:00Z</dcterms:modified>
  <cp:category/>
</cp:coreProperties>
</file>